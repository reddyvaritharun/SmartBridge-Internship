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6A90" w14:textId="77777777" w:rsidR="00073EA0" w:rsidRDefault="00073EA0" w:rsidP="00073E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6F0894" w14:textId="77777777" w:rsidR="00073EA0" w:rsidRDefault="00073EA0" w:rsidP="00073E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7071B85" w14:textId="77777777" w:rsidR="00073EA0" w:rsidRDefault="00073EA0" w:rsidP="00073EA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3EA0" w14:paraId="2EC5A963" w14:textId="77777777" w:rsidTr="00601437">
        <w:tc>
          <w:tcPr>
            <w:tcW w:w="4508" w:type="dxa"/>
          </w:tcPr>
          <w:p w14:paraId="66B7A1DE" w14:textId="77777777" w:rsidR="00073EA0" w:rsidRDefault="00073EA0" w:rsidP="00601437">
            <w:r>
              <w:t>Date</w:t>
            </w:r>
          </w:p>
        </w:tc>
        <w:tc>
          <w:tcPr>
            <w:tcW w:w="4508" w:type="dxa"/>
          </w:tcPr>
          <w:p w14:paraId="2DC9B8DC" w14:textId="77777777" w:rsidR="00073EA0" w:rsidRDefault="00073EA0" w:rsidP="00601437">
            <w:pPr>
              <w:tabs>
                <w:tab w:val="center" w:pos="2111"/>
              </w:tabs>
            </w:pPr>
            <w:r>
              <w:t>26-june-2025</w:t>
            </w:r>
            <w:r>
              <w:tab/>
            </w:r>
          </w:p>
        </w:tc>
      </w:tr>
      <w:tr w:rsidR="00073EA0" w14:paraId="2BE55365" w14:textId="77777777" w:rsidTr="00601437">
        <w:tc>
          <w:tcPr>
            <w:tcW w:w="4508" w:type="dxa"/>
          </w:tcPr>
          <w:p w14:paraId="70001028" w14:textId="77777777" w:rsidR="00073EA0" w:rsidRDefault="00073EA0" w:rsidP="00601437">
            <w:r>
              <w:t>Team ID</w:t>
            </w:r>
          </w:p>
        </w:tc>
        <w:tc>
          <w:tcPr>
            <w:tcW w:w="4508" w:type="dxa"/>
          </w:tcPr>
          <w:p w14:paraId="4D78BC87" w14:textId="77777777" w:rsidR="00073EA0" w:rsidRDefault="00073EA0" w:rsidP="00601437">
            <w:r w:rsidRPr="00861BE4">
              <w:t>LTVIP2025TMID30428</w:t>
            </w:r>
          </w:p>
        </w:tc>
      </w:tr>
      <w:tr w:rsidR="00073EA0" w14:paraId="05F64B85" w14:textId="77777777" w:rsidTr="00601437">
        <w:tc>
          <w:tcPr>
            <w:tcW w:w="4508" w:type="dxa"/>
          </w:tcPr>
          <w:p w14:paraId="17BD270E" w14:textId="77777777" w:rsidR="00073EA0" w:rsidRDefault="00073EA0" w:rsidP="00601437">
            <w:r>
              <w:t>Project Name</w:t>
            </w:r>
          </w:p>
        </w:tc>
        <w:tc>
          <w:tcPr>
            <w:tcW w:w="4508" w:type="dxa"/>
          </w:tcPr>
          <w:p w14:paraId="4E900400" w14:textId="77777777" w:rsidR="00073EA0" w:rsidRDefault="00073EA0" w:rsidP="00601437">
            <w:r>
              <w:t>To supply left over food to poor</w:t>
            </w:r>
          </w:p>
        </w:tc>
      </w:tr>
      <w:tr w:rsidR="00073EA0" w14:paraId="36C40284" w14:textId="77777777" w:rsidTr="00601437">
        <w:tc>
          <w:tcPr>
            <w:tcW w:w="4508" w:type="dxa"/>
          </w:tcPr>
          <w:p w14:paraId="54BBE6C9" w14:textId="77777777" w:rsidR="00073EA0" w:rsidRDefault="00073EA0" w:rsidP="00601437">
            <w:r>
              <w:t>Maximum Marks</w:t>
            </w:r>
          </w:p>
        </w:tc>
        <w:tc>
          <w:tcPr>
            <w:tcW w:w="4508" w:type="dxa"/>
          </w:tcPr>
          <w:p w14:paraId="47919312" w14:textId="77777777" w:rsidR="00073EA0" w:rsidRDefault="00073EA0" w:rsidP="00601437">
            <w:r>
              <w:t>2 Marks</w:t>
            </w:r>
          </w:p>
        </w:tc>
      </w:tr>
    </w:tbl>
    <w:p w14:paraId="18A147CA" w14:textId="77777777" w:rsidR="00073EA0" w:rsidRDefault="00073EA0" w:rsidP="00073EA0">
      <w:pPr>
        <w:rPr>
          <w:b/>
          <w:sz w:val="24"/>
          <w:szCs w:val="24"/>
        </w:rPr>
      </w:pPr>
    </w:p>
    <w:p w14:paraId="43198D46" w14:textId="2AE92D94" w:rsidR="00395346" w:rsidRDefault="00805A30">
      <w:pPr>
        <w:pStyle w:val="Heading2"/>
      </w:pPr>
      <w:r>
        <w:br/>
        <w:t xml:space="preserve">Customer Problem </w:t>
      </w:r>
      <w:proofErr w:type="gramStart"/>
      <w:r>
        <w:t xml:space="preserve">Statement </w:t>
      </w:r>
      <w:r>
        <w:t>:</w:t>
      </w:r>
      <w:proofErr w:type="gramEnd"/>
      <w:r>
        <w:br/>
      </w:r>
    </w:p>
    <w:p w14:paraId="464D899A" w14:textId="77777777" w:rsidR="00395346" w:rsidRDefault="00805A30">
      <w:pPr>
        <w:pStyle w:val="Heading3"/>
      </w:pPr>
      <w:r>
        <w:t xml:space="preserve">Problem </w:t>
      </w:r>
      <w:r>
        <w:t>Statement (PS-1)</w:t>
      </w:r>
    </w:p>
    <w:p w14:paraId="27A4A440" w14:textId="77777777" w:rsidR="00395346" w:rsidRDefault="00805A30">
      <w:pPr>
        <w:pStyle w:val="ListBullet"/>
      </w:pPr>
      <w:r>
        <w:t>I am a restaurant or event organizer</w:t>
      </w:r>
    </w:p>
    <w:p w14:paraId="723DF3C7" w14:textId="77777777" w:rsidR="00395346" w:rsidRDefault="00805A30">
      <w:pPr>
        <w:pStyle w:val="ListBullet"/>
      </w:pPr>
      <w:r>
        <w:t>I’m trying to donate my excess food at the end of the day</w:t>
      </w:r>
    </w:p>
    <w:p w14:paraId="4DBE12E7" w14:textId="77777777" w:rsidR="00395346" w:rsidRDefault="00805A30">
      <w:pPr>
        <w:pStyle w:val="ListBullet"/>
      </w:pPr>
      <w:r>
        <w:t>But I don’t have a reliable system to identify, connect, and deliver food to those in need</w:t>
      </w:r>
    </w:p>
    <w:p w14:paraId="0FE7FA44" w14:textId="77777777" w:rsidR="00395346" w:rsidRDefault="00805A30">
      <w:pPr>
        <w:pStyle w:val="ListBullet"/>
      </w:pPr>
      <w:r>
        <w:t>Because there’s no easy or structured process that ensures timely pickup and delivery</w:t>
      </w:r>
    </w:p>
    <w:p w14:paraId="5178CE15" w14:textId="77777777" w:rsidR="00395346" w:rsidRDefault="00805A30">
      <w:pPr>
        <w:pStyle w:val="ListBullet"/>
      </w:pPr>
      <w:r>
        <w:t>Which makes me feel helpless and guilty about food waste</w:t>
      </w:r>
    </w:p>
    <w:p w14:paraId="2286CB21" w14:textId="77777777" w:rsidR="00395346" w:rsidRDefault="00805A30">
      <w:pPr>
        <w:pStyle w:val="Heading3"/>
      </w:pPr>
      <w:r>
        <w:br/>
        <w:t>Problem Statement (PS-2)</w:t>
      </w:r>
    </w:p>
    <w:p w14:paraId="282B801D" w14:textId="77777777" w:rsidR="00395346" w:rsidRDefault="00805A30">
      <w:pPr>
        <w:pStyle w:val="ListBullet"/>
      </w:pPr>
      <w:r>
        <w:t>I am a poor or homeless individual struggling to find regular meals</w:t>
      </w:r>
    </w:p>
    <w:p w14:paraId="27DEAB2F" w14:textId="77777777" w:rsidR="00395346" w:rsidRDefault="00805A30">
      <w:pPr>
        <w:pStyle w:val="ListBullet"/>
      </w:pPr>
      <w:r>
        <w:t>I’m trying to access leftover food that is still edible and safe</w:t>
      </w:r>
    </w:p>
    <w:p w14:paraId="2459EAF7" w14:textId="77777777" w:rsidR="00395346" w:rsidRDefault="00805A30">
      <w:pPr>
        <w:pStyle w:val="ListBullet"/>
      </w:pPr>
      <w:r>
        <w:t>But I don’t know where or when it is available</w:t>
      </w:r>
    </w:p>
    <w:p w14:paraId="2897C4BF" w14:textId="77777777" w:rsidR="00395346" w:rsidRDefault="00805A30">
      <w:pPr>
        <w:pStyle w:val="ListBullet"/>
      </w:pPr>
      <w:r>
        <w:t>Because there’s no direct communication channel or platform to inform me</w:t>
      </w:r>
    </w:p>
    <w:p w14:paraId="6163A402" w14:textId="77777777" w:rsidR="00395346" w:rsidRDefault="00805A30">
      <w:pPr>
        <w:pStyle w:val="ListBullet"/>
      </w:pPr>
      <w:r>
        <w:t>Which makes me feel neglected and hungry despite available food being wasted</w:t>
      </w:r>
    </w:p>
    <w:sectPr w:rsidR="00395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256879">
    <w:abstractNumId w:val="8"/>
  </w:num>
  <w:num w:numId="2" w16cid:durableId="454445067">
    <w:abstractNumId w:val="6"/>
  </w:num>
  <w:num w:numId="3" w16cid:durableId="1653679797">
    <w:abstractNumId w:val="5"/>
  </w:num>
  <w:num w:numId="4" w16cid:durableId="1576210080">
    <w:abstractNumId w:val="4"/>
  </w:num>
  <w:num w:numId="5" w16cid:durableId="812990892">
    <w:abstractNumId w:val="7"/>
  </w:num>
  <w:num w:numId="6" w16cid:durableId="1683051168">
    <w:abstractNumId w:val="3"/>
  </w:num>
  <w:num w:numId="7" w16cid:durableId="814446784">
    <w:abstractNumId w:val="2"/>
  </w:num>
  <w:num w:numId="8" w16cid:durableId="611597550">
    <w:abstractNumId w:val="1"/>
  </w:num>
  <w:num w:numId="9" w16cid:durableId="38865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EA0"/>
    <w:rsid w:val="0015074B"/>
    <w:rsid w:val="0029639D"/>
    <w:rsid w:val="00326F90"/>
    <w:rsid w:val="00395346"/>
    <w:rsid w:val="0059344D"/>
    <w:rsid w:val="00805A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F96AA"/>
  <w14:defaultImageDpi w14:val="300"/>
  <w15:docId w15:val="{6660AAF8-B192-4D29-9AEB-73F4A4A2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 Tharun Kumar reddy</cp:lastModifiedBy>
  <cp:revision>2</cp:revision>
  <dcterms:created xsi:type="dcterms:W3CDTF">2025-06-27T06:13:00Z</dcterms:created>
  <dcterms:modified xsi:type="dcterms:W3CDTF">2025-06-27T06:13:00Z</dcterms:modified>
  <cp:category/>
</cp:coreProperties>
</file>