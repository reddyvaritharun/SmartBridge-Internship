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44B5" w14:textId="77777777" w:rsidR="00736D99" w:rsidRDefault="008036F1">
      <w:pPr>
        <w:pStyle w:val="Heading1"/>
      </w:pPr>
      <w:r>
        <w:t>Project Design Phase-II</w:t>
      </w:r>
    </w:p>
    <w:p w14:paraId="18B1A355" w14:textId="77777777" w:rsidR="00736D99" w:rsidRDefault="008036F1">
      <w:pPr>
        <w:pStyle w:val="Heading2"/>
      </w:pPr>
      <w:r>
        <w:t>Solution Requirements (Functional &amp; Non-functional)</w:t>
      </w:r>
    </w:p>
    <w:p w14:paraId="44282936" w14:textId="77777777" w:rsidR="00DF4315" w:rsidRPr="00DF4315" w:rsidRDefault="00DF4315" w:rsidP="00DF4315"/>
    <w:tbl>
      <w:tblPr>
        <w:tblW w:w="833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7"/>
        <w:gridCol w:w="4167"/>
      </w:tblGrid>
      <w:tr w:rsidR="00DF4315" w14:paraId="713A9F99" w14:textId="77777777" w:rsidTr="00DF4315">
        <w:trPr>
          <w:trHeight w:val="457"/>
        </w:trPr>
        <w:tc>
          <w:tcPr>
            <w:tcW w:w="4167" w:type="dxa"/>
          </w:tcPr>
          <w:p w14:paraId="2DE658C2" w14:textId="77777777" w:rsidR="00DF4315" w:rsidRDefault="00DF4315" w:rsidP="00817F4E">
            <w:r>
              <w:t>Date</w:t>
            </w:r>
          </w:p>
        </w:tc>
        <w:tc>
          <w:tcPr>
            <w:tcW w:w="4167" w:type="dxa"/>
          </w:tcPr>
          <w:p w14:paraId="78E7D746" w14:textId="77777777" w:rsidR="00DF4315" w:rsidRDefault="00DF4315" w:rsidP="00817F4E">
            <w:pPr>
              <w:tabs>
                <w:tab w:val="center" w:pos="2111"/>
              </w:tabs>
            </w:pPr>
            <w:r>
              <w:t>26-june-2025</w:t>
            </w:r>
            <w:r>
              <w:tab/>
            </w:r>
          </w:p>
        </w:tc>
      </w:tr>
      <w:tr w:rsidR="00DF4315" w14:paraId="6BD2C991" w14:textId="77777777" w:rsidTr="00DF4315">
        <w:trPr>
          <w:trHeight w:val="446"/>
        </w:trPr>
        <w:tc>
          <w:tcPr>
            <w:tcW w:w="4167" w:type="dxa"/>
          </w:tcPr>
          <w:p w14:paraId="7109A47E" w14:textId="77777777" w:rsidR="00DF4315" w:rsidRDefault="00DF4315" w:rsidP="00817F4E">
            <w:r>
              <w:t>Team ID</w:t>
            </w:r>
          </w:p>
        </w:tc>
        <w:tc>
          <w:tcPr>
            <w:tcW w:w="4167" w:type="dxa"/>
          </w:tcPr>
          <w:p w14:paraId="19F875FA" w14:textId="77777777" w:rsidR="00DF4315" w:rsidRDefault="00DF4315" w:rsidP="00817F4E">
            <w:r w:rsidRPr="00861BE4">
              <w:t>LTVIP2025TMID30428</w:t>
            </w:r>
          </w:p>
        </w:tc>
      </w:tr>
      <w:tr w:rsidR="00DF4315" w14:paraId="7B3645BD" w14:textId="77777777" w:rsidTr="00DF4315">
        <w:trPr>
          <w:trHeight w:val="457"/>
        </w:trPr>
        <w:tc>
          <w:tcPr>
            <w:tcW w:w="4167" w:type="dxa"/>
          </w:tcPr>
          <w:p w14:paraId="108BA009" w14:textId="77777777" w:rsidR="00DF4315" w:rsidRDefault="00DF4315" w:rsidP="00817F4E">
            <w:r>
              <w:t>Project Name</w:t>
            </w:r>
          </w:p>
        </w:tc>
        <w:tc>
          <w:tcPr>
            <w:tcW w:w="4167" w:type="dxa"/>
          </w:tcPr>
          <w:p w14:paraId="57874386" w14:textId="77777777" w:rsidR="00DF4315" w:rsidRDefault="00DF4315" w:rsidP="00817F4E">
            <w:r>
              <w:t>To supply left over food to poor</w:t>
            </w:r>
          </w:p>
        </w:tc>
      </w:tr>
      <w:tr w:rsidR="00DF4315" w14:paraId="37134FC1" w14:textId="77777777" w:rsidTr="00DF4315">
        <w:trPr>
          <w:trHeight w:val="446"/>
        </w:trPr>
        <w:tc>
          <w:tcPr>
            <w:tcW w:w="4167" w:type="dxa"/>
          </w:tcPr>
          <w:p w14:paraId="6C1E7099" w14:textId="77777777" w:rsidR="00DF4315" w:rsidRDefault="00DF4315" w:rsidP="00817F4E">
            <w:r>
              <w:t>Maximum Marks</w:t>
            </w:r>
          </w:p>
        </w:tc>
        <w:tc>
          <w:tcPr>
            <w:tcW w:w="4167" w:type="dxa"/>
          </w:tcPr>
          <w:p w14:paraId="66D2910B" w14:textId="77777777" w:rsidR="00DF4315" w:rsidRDefault="00DF4315" w:rsidP="00817F4E">
            <w:r>
              <w:t>2 Marks</w:t>
            </w:r>
          </w:p>
        </w:tc>
      </w:tr>
    </w:tbl>
    <w:p w14:paraId="0BEB7C8B" w14:textId="77777777" w:rsidR="00736D99" w:rsidRDefault="008036F1">
      <w:pPr>
        <w:pStyle w:val="Heading2"/>
      </w:pPr>
      <w:r>
        <w:t>Functional Requirements:</w:t>
      </w:r>
    </w:p>
    <w:p w14:paraId="6415A700" w14:textId="77777777" w:rsidR="00736D99" w:rsidRDefault="008036F1">
      <w:r>
        <w:t>Following are the functional requirements of the proposed solution.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6D99" w14:paraId="6BB0FBB5" w14:textId="77777777">
        <w:tc>
          <w:tcPr>
            <w:tcW w:w="2880" w:type="dxa"/>
          </w:tcPr>
          <w:p w14:paraId="2DB4A848" w14:textId="77777777" w:rsidR="00736D99" w:rsidRDefault="008036F1">
            <w:r>
              <w:t>FR No.</w:t>
            </w:r>
          </w:p>
        </w:tc>
        <w:tc>
          <w:tcPr>
            <w:tcW w:w="2880" w:type="dxa"/>
          </w:tcPr>
          <w:p w14:paraId="06A8A09C" w14:textId="77777777" w:rsidR="00736D99" w:rsidRDefault="008036F1">
            <w:r>
              <w:t>Functional Requirement (Epic)</w:t>
            </w:r>
          </w:p>
        </w:tc>
        <w:tc>
          <w:tcPr>
            <w:tcW w:w="2880" w:type="dxa"/>
          </w:tcPr>
          <w:p w14:paraId="0E263AF8" w14:textId="77777777" w:rsidR="00736D99" w:rsidRDefault="008036F1">
            <w:r>
              <w:t>Sub Requirement (Story / Sub-Task)</w:t>
            </w:r>
          </w:p>
        </w:tc>
      </w:tr>
      <w:tr w:rsidR="00736D99" w14:paraId="5936CC8A" w14:textId="77777777">
        <w:tc>
          <w:tcPr>
            <w:tcW w:w="2880" w:type="dxa"/>
          </w:tcPr>
          <w:p w14:paraId="7FB530C2" w14:textId="77777777" w:rsidR="00736D99" w:rsidRDefault="008036F1">
            <w:r>
              <w:t>FR-1</w:t>
            </w:r>
          </w:p>
        </w:tc>
        <w:tc>
          <w:tcPr>
            <w:tcW w:w="2880" w:type="dxa"/>
          </w:tcPr>
          <w:p w14:paraId="651C72CB" w14:textId="77777777" w:rsidR="00736D99" w:rsidRDefault="008036F1">
            <w:r>
              <w:t>Donor Registration</w:t>
            </w:r>
          </w:p>
        </w:tc>
        <w:tc>
          <w:tcPr>
            <w:tcW w:w="2880" w:type="dxa"/>
          </w:tcPr>
          <w:p w14:paraId="0F6CBA61" w14:textId="77777777" w:rsidR="00736D99" w:rsidRDefault="008036F1">
            <w:r>
              <w:t>Registration through Form</w:t>
            </w:r>
            <w:r>
              <w:br/>
              <w:t>Registration via Gmail</w:t>
            </w:r>
          </w:p>
        </w:tc>
      </w:tr>
      <w:tr w:rsidR="00736D99" w14:paraId="1D664D67" w14:textId="77777777">
        <w:tc>
          <w:tcPr>
            <w:tcW w:w="2880" w:type="dxa"/>
          </w:tcPr>
          <w:p w14:paraId="2651B7E8" w14:textId="77777777" w:rsidR="00736D99" w:rsidRDefault="008036F1">
            <w:r>
              <w:t>FR-2</w:t>
            </w:r>
          </w:p>
        </w:tc>
        <w:tc>
          <w:tcPr>
            <w:tcW w:w="2880" w:type="dxa"/>
          </w:tcPr>
          <w:p w14:paraId="2808F6BB" w14:textId="77777777" w:rsidR="00736D99" w:rsidRDefault="008036F1">
            <w:r>
              <w:t>Food Donation Submission</w:t>
            </w:r>
          </w:p>
        </w:tc>
        <w:tc>
          <w:tcPr>
            <w:tcW w:w="2880" w:type="dxa"/>
          </w:tcPr>
          <w:p w14:paraId="7AEE274A" w14:textId="77777777" w:rsidR="00736D99" w:rsidRDefault="008036F1">
            <w:r>
              <w:t>Add food details (type, quantity, location)</w:t>
            </w:r>
            <w:r>
              <w:br/>
              <w:t>Upload photo of food</w:t>
            </w:r>
            <w:r>
              <w:br/>
              <w:t>Select pickup time</w:t>
            </w:r>
          </w:p>
        </w:tc>
      </w:tr>
      <w:tr w:rsidR="00736D99" w14:paraId="12A48587" w14:textId="77777777">
        <w:tc>
          <w:tcPr>
            <w:tcW w:w="2880" w:type="dxa"/>
          </w:tcPr>
          <w:p w14:paraId="78B42448" w14:textId="77777777" w:rsidR="00736D99" w:rsidRDefault="008036F1">
            <w:r>
              <w:t>FR-3</w:t>
            </w:r>
          </w:p>
        </w:tc>
        <w:tc>
          <w:tcPr>
            <w:tcW w:w="2880" w:type="dxa"/>
          </w:tcPr>
          <w:p w14:paraId="31E0E361" w14:textId="77777777" w:rsidR="00736D99" w:rsidRDefault="008036F1">
            <w:r>
              <w:t>Volunteer Dashboard</w:t>
            </w:r>
          </w:p>
        </w:tc>
        <w:tc>
          <w:tcPr>
            <w:tcW w:w="2880" w:type="dxa"/>
          </w:tcPr>
          <w:p w14:paraId="1B7FD895" w14:textId="77777777" w:rsidR="00736D99" w:rsidRDefault="008036F1">
            <w:r>
              <w:t>View nearby food listings</w:t>
            </w:r>
            <w:r>
              <w:br/>
              <w:t>Accept a food pickup task</w:t>
            </w:r>
            <w:r>
              <w:br/>
              <w:t>Update delivery status</w:t>
            </w:r>
          </w:p>
        </w:tc>
      </w:tr>
      <w:tr w:rsidR="00736D99" w14:paraId="5C7A4F64" w14:textId="77777777">
        <w:tc>
          <w:tcPr>
            <w:tcW w:w="2880" w:type="dxa"/>
          </w:tcPr>
          <w:p w14:paraId="4CA344C3" w14:textId="77777777" w:rsidR="00736D99" w:rsidRDefault="008036F1">
            <w:r>
              <w:t>FR-4</w:t>
            </w:r>
          </w:p>
        </w:tc>
        <w:tc>
          <w:tcPr>
            <w:tcW w:w="2880" w:type="dxa"/>
          </w:tcPr>
          <w:p w14:paraId="2E91D9F0" w14:textId="77777777" w:rsidR="00736D99" w:rsidRDefault="008036F1">
            <w:r>
              <w:t>Admin Operations</w:t>
            </w:r>
          </w:p>
        </w:tc>
        <w:tc>
          <w:tcPr>
            <w:tcW w:w="2880" w:type="dxa"/>
          </w:tcPr>
          <w:p w14:paraId="2C6291A6" w14:textId="77777777" w:rsidR="00736D99" w:rsidRDefault="008036F1">
            <w:r>
              <w:t>Assign volunteers</w:t>
            </w:r>
            <w:r>
              <w:br/>
              <w:t>Manage donor and receiver data</w:t>
            </w:r>
            <w:r>
              <w:br/>
              <w:t xml:space="preserve">Track </w:t>
            </w:r>
            <w:r>
              <w:t>food delivery logs</w:t>
            </w:r>
          </w:p>
        </w:tc>
      </w:tr>
      <w:tr w:rsidR="00736D99" w14:paraId="19B7B703" w14:textId="77777777">
        <w:tc>
          <w:tcPr>
            <w:tcW w:w="2880" w:type="dxa"/>
          </w:tcPr>
          <w:p w14:paraId="5B44911C" w14:textId="77777777" w:rsidR="00736D99" w:rsidRDefault="008036F1">
            <w:r>
              <w:t>FR-5</w:t>
            </w:r>
          </w:p>
        </w:tc>
        <w:tc>
          <w:tcPr>
            <w:tcW w:w="2880" w:type="dxa"/>
          </w:tcPr>
          <w:p w14:paraId="707FBA95" w14:textId="77777777" w:rsidR="00736D99" w:rsidRDefault="008036F1">
            <w:r>
              <w:t>Notifications</w:t>
            </w:r>
          </w:p>
        </w:tc>
        <w:tc>
          <w:tcPr>
            <w:tcW w:w="2880" w:type="dxa"/>
          </w:tcPr>
          <w:p w14:paraId="6F25D70B" w14:textId="77777777" w:rsidR="00736D99" w:rsidRDefault="008036F1">
            <w:r>
              <w:t>Notify donors when pickup is confirmed</w:t>
            </w:r>
            <w:r>
              <w:br/>
              <w:t>Alert volunteers about new tasks</w:t>
            </w:r>
          </w:p>
        </w:tc>
      </w:tr>
      <w:tr w:rsidR="00736D99" w14:paraId="13CE745B" w14:textId="77777777">
        <w:tc>
          <w:tcPr>
            <w:tcW w:w="2880" w:type="dxa"/>
          </w:tcPr>
          <w:p w14:paraId="37F4A4DD" w14:textId="77777777" w:rsidR="00736D99" w:rsidRDefault="008036F1">
            <w:r>
              <w:t>FR-6</w:t>
            </w:r>
          </w:p>
        </w:tc>
        <w:tc>
          <w:tcPr>
            <w:tcW w:w="2880" w:type="dxa"/>
          </w:tcPr>
          <w:p w14:paraId="3F6583A8" w14:textId="77777777" w:rsidR="00736D99" w:rsidRDefault="008036F1">
            <w:r>
              <w:t>Reporting &amp; Analytics</w:t>
            </w:r>
          </w:p>
        </w:tc>
        <w:tc>
          <w:tcPr>
            <w:tcW w:w="2880" w:type="dxa"/>
          </w:tcPr>
          <w:p w14:paraId="3478A7E9" w14:textId="77777777" w:rsidR="00736D99" w:rsidRDefault="008036F1">
            <w:r>
              <w:t>View dashboard of meals delivered</w:t>
            </w:r>
            <w:r>
              <w:br/>
              <w:t>Track food wastage prevented</w:t>
            </w:r>
          </w:p>
        </w:tc>
      </w:tr>
    </w:tbl>
    <w:p w14:paraId="7252914F" w14:textId="77777777" w:rsidR="00736D99" w:rsidRDefault="00736D99"/>
    <w:p w14:paraId="649D8420" w14:textId="77777777" w:rsidR="00736D99" w:rsidRDefault="008036F1">
      <w:pPr>
        <w:pStyle w:val="Heading2"/>
      </w:pPr>
      <w:r>
        <w:t>Non-functional Requirements:</w:t>
      </w:r>
    </w:p>
    <w:p w14:paraId="09E2A65B" w14:textId="77777777" w:rsidR="00736D99" w:rsidRDefault="008036F1">
      <w:r>
        <w:t>Following are the non-functional requirements of the proposed solution.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6D99" w14:paraId="64832D51" w14:textId="77777777">
        <w:tc>
          <w:tcPr>
            <w:tcW w:w="2880" w:type="dxa"/>
          </w:tcPr>
          <w:p w14:paraId="5714A5A8" w14:textId="77777777" w:rsidR="00736D99" w:rsidRDefault="008036F1">
            <w:r>
              <w:t>FR No.</w:t>
            </w:r>
          </w:p>
        </w:tc>
        <w:tc>
          <w:tcPr>
            <w:tcW w:w="2880" w:type="dxa"/>
          </w:tcPr>
          <w:p w14:paraId="4E240B80" w14:textId="77777777" w:rsidR="00736D99" w:rsidRDefault="008036F1">
            <w:r>
              <w:t>Non-Functional Requirement</w:t>
            </w:r>
          </w:p>
        </w:tc>
        <w:tc>
          <w:tcPr>
            <w:tcW w:w="2880" w:type="dxa"/>
          </w:tcPr>
          <w:p w14:paraId="57DA15CD" w14:textId="77777777" w:rsidR="00736D99" w:rsidRDefault="008036F1">
            <w:r>
              <w:t>Description</w:t>
            </w:r>
          </w:p>
        </w:tc>
      </w:tr>
      <w:tr w:rsidR="00736D99" w14:paraId="78D3157D" w14:textId="77777777">
        <w:tc>
          <w:tcPr>
            <w:tcW w:w="2880" w:type="dxa"/>
          </w:tcPr>
          <w:p w14:paraId="176E6015" w14:textId="77777777" w:rsidR="00736D99" w:rsidRDefault="008036F1">
            <w:r>
              <w:t>NFR-1</w:t>
            </w:r>
          </w:p>
        </w:tc>
        <w:tc>
          <w:tcPr>
            <w:tcW w:w="2880" w:type="dxa"/>
          </w:tcPr>
          <w:p w14:paraId="0068CF70" w14:textId="77777777" w:rsidR="00736D99" w:rsidRDefault="008036F1">
            <w:r>
              <w:t>Usability</w:t>
            </w:r>
          </w:p>
        </w:tc>
        <w:tc>
          <w:tcPr>
            <w:tcW w:w="2880" w:type="dxa"/>
          </w:tcPr>
          <w:p w14:paraId="4FEAABF1" w14:textId="77777777" w:rsidR="00736D99" w:rsidRDefault="008036F1">
            <w:r>
              <w:t>The app must be easy to use for all users with simple UI</w:t>
            </w:r>
          </w:p>
        </w:tc>
      </w:tr>
      <w:tr w:rsidR="00736D99" w14:paraId="176AB4A0" w14:textId="77777777">
        <w:tc>
          <w:tcPr>
            <w:tcW w:w="2880" w:type="dxa"/>
          </w:tcPr>
          <w:p w14:paraId="54EC5BF0" w14:textId="77777777" w:rsidR="00736D99" w:rsidRDefault="008036F1">
            <w:r>
              <w:t>NFR-2</w:t>
            </w:r>
          </w:p>
        </w:tc>
        <w:tc>
          <w:tcPr>
            <w:tcW w:w="2880" w:type="dxa"/>
          </w:tcPr>
          <w:p w14:paraId="0A8FE606" w14:textId="77777777" w:rsidR="00736D99" w:rsidRDefault="008036F1">
            <w:r>
              <w:t>Security</w:t>
            </w:r>
          </w:p>
        </w:tc>
        <w:tc>
          <w:tcPr>
            <w:tcW w:w="2880" w:type="dxa"/>
          </w:tcPr>
          <w:p w14:paraId="4D7833DE" w14:textId="77777777" w:rsidR="00736D99" w:rsidRDefault="008036F1">
            <w:r>
              <w:t>User and food data must be securely stored and transmitted</w:t>
            </w:r>
          </w:p>
        </w:tc>
      </w:tr>
      <w:tr w:rsidR="00736D99" w14:paraId="08078529" w14:textId="77777777">
        <w:tc>
          <w:tcPr>
            <w:tcW w:w="2880" w:type="dxa"/>
          </w:tcPr>
          <w:p w14:paraId="73A023F5" w14:textId="77777777" w:rsidR="00736D99" w:rsidRDefault="008036F1">
            <w:r>
              <w:t>NFR-3</w:t>
            </w:r>
          </w:p>
        </w:tc>
        <w:tc>
          <w:tcPr>
            <w:tcW w:w="2880" w:type="dxa"/>
          </w:tcPr>
          <w:p w14:paraId="619052EE" w14:textId="77777777" w:rsidR="00736D99" w:rsidRDefault="008036F1">
            <w:r>
              <w:t>Reliability</w:t>
            </w:r>
          </w:p>
        </w:tc>
        <w:tc>
          <w:tcPr>
            <w:tcW w:w="2880" w:type="dxa"/>
          </w:tcPr>
          <w:p w14:paraId="78CA6812" w14:textId="77777777" w:rsidR="00736D99" w:rsidRDefault="008036F1">
            <w:r>
              <w:t>System must ensure confirmed food pickups and accurate tracking</w:t>
            </w:r>
          </w:p>
        </w:tc>
      </w:tr>
      <w:tr w:rsidR="00736D99" w14:paraId="577F8683" w14:textId="77777777">
        <w:tc>
          <w:tcPr>
            <w:tcW w:w="2880" w:type="dxa"/>
          </w:tcPr>
          <w:p w14:paraId="238C2ADF" w14:textId="77777777" w:rsidR="00736D99" w:rsidRDefault="008036F1">
            <w:r>
              <w:t>NFR-4</w:t>
            </w:r>
          </w:p>
        </w:tc>
        <w:tc>
          <w:tcPr>
            <w:tcW w:w="2880" w:type="dxa"/>
          </w:tcPr>
          <w:p w14:paraId="53557099" w14:textId="77777777" w:rsidR="00736D99" w:rsidRDefault="008036F1">
            <w:r>
              <w:t>Performance</w:t>
            </w:r>
          </w:p>
        </w:tc>
        <w:tc>
          <w:tcPr>
            <w:tcW w:w="2880" w:type="dxa"/>
          </w:tcPr>
          <w:p w14:paraId="0FCD7148" w14:textId="77777777" w:rsidR="00736D99" w:rsidRDefault="008036F1">
            <w:r>
              <w:t>Response time should be under 2 seconds for key actions</w:t>
            </w:r>
          </w:p>
        </w:tc>
      </w:tr>
      <w:tr w:rsidR="00736D99" w14:paraId="48ED65A9" w14:textId="77777777">
        <w:tc>
          <w:tcPr>
            <w:tcW w:w="2880" w:type="dxa"/>
          </w:tcPr>
          <w:p w14:paraId="525821A3" w14:textId="77777777" w:rsidR="00736D99" w:rsidRDefault="008036F1">
            <w:r>
              <w:t>NFR-5</w:t>
            </w:r>
          </w:p>
        </w:tc>
        <w:tc>
          <w:tcPr>
            <w:tcW w:w="2880" w:type="dxa"/>
          </w:tcPr>
          <w:p w14:paraId="1A0F4016" w14:textId="77777777" w:rsidR="00736D99" w:rsidRDefault="008036F1">
            <w:r>
              <w:t>Availability</w:t>
            </w:r>
          </w:p>
        </w:tc>
        <w:tc>
          <w:tcPr>
            <w:tcW w:w="2880" w:type="dxa"/>
          </w:tcPr>
          <w:p w14:paraId="561A459C" w14:textId="77777777" w:rsidR="00736D99" w:rsidRDefault="008036F1">
            <w:r>
              <w:t>The platform must be available 24x7 with minimum downtime</w:t>
            </w:r>
          </w:p>
        </w:tc>
      </w:tr>
      <w:tr w:rsidR="00736D99" w14:paraId="2696456E" w14:textId="77777777">
        <w:tc>
          <w:tcPr>
            <w:tcW w:w="2880" w:type="dxa"/>
          </w:tcPr>
          <w:p w14:paraId="5661E520" w14:textId="77777777" w:rsidR="00736D99" w:rsidRDefault="008036F1">
            <w:r>
              <w:t>NFR-6</w:t>
            </w:r>
          </w:p>
        </w:tc>
        <w:tc>
          <w:tcPr>
            <w:tcW w:w="2880" w:type="dxa"/>
          </w:tcPr>
          <w:p w14:paraId="049FE993" w14:textId="77777777" w:rsidR="00736D99" w:rsidRDefault="008036F1">
            <w:r>
              <w:t>Scalability</w:t>
            </w:r>
          </w:p>
        </w:tc>
        <w:tc>
          <w:tcPr>
            <w:tcW w:w="2880" w:type="dxa"/>
          </w:tcPr>
          <w:p w14:paraId="05D063EE" w14:textId="77777777" w:rsidR="00736D99" w:rsidRDefault="008036F1">
            <w:r>
              <w:t>Should support increasing number of users and food listings</w:t>
            </w:r>
          </w:p>
        </w:tc>
      </w:tr>
    </w:tbl>
    <w:p w14:paraId="6DF247A1" w14:textId="77777777" w:rsidR="008036F1" w:rsidRDefault="008036F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261783">
    <w:abstractNumId w:val="8"/>
  </w:num>
  <w:num w:numId="2" w16cid:durableId="363483976">
    <w:abstractNumId w:val="6"/>
  </w:num>
  <w:num w:numId="3" w16cid:durableId="1304308830">
    <w:abstractNumId w:val="5"/>
  </w:num>
  <w:num w:numId="4" w16cid:durableId="1351833917">
    <w:abstractNumId w:val="4"/>
  </w:num>
  <w:num w:numId="5" w16cid:durableId="397896852">
    <w:abstractNumId w:val="7"/>
  </w:num>
  <w:num w:numId="6" w16cid:durableId="2112896283">
    <w:abstractNumId w:val="3"/>
  </w:num>
  <w:num w:numId="7" w16cid:durableId="1867213209">
    <w:abstractNumId w:val="2"/>
  </w:num>
  <w:num w:numId="8" w16cid:durableId="1037701690">
    <w:abstractNumId w:val="1"/>
  </w:num>
  <w:num w:numId="9" w16cid:durableId="98254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2DEB"/>
    <w:rsid w:val="00736D99"/>
    <w:rsid w:val="008036F1"/>
    <w:rsid w:val="00AA1D8D"/>
    <w:rsid w:val="00B47730"/>
    <w:rsid w:val="00C853AB"/>
    <w:rsid w:val="00CB0664"/>
    <w:rsid w:val="00DF4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5A857"/>
  <w14:defaultImageDpi w14:val="300"/>
  <w15:docId w15:val="{6E569B82-5201-4692-81BF-477521E5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 Tharun Kumar reddy</cp:lastModifiedBy>
  <cp:revision>2</cp:revision>
  <dcterms:created xsi:type="dcterms:W3CDTF">2025-06-27T10:53:00Z</dcterms:created>
  <dcterms:modified xsi:type="dcterms:W3CDTF">2025-06-27T10:53:00Z</dcterms:modified>
  <cp:category/>
</cp:coreProperties>
</file>